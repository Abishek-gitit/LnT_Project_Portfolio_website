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34412D">
      <w:pPr>
        <w:pStyle w:val="36"/>
        <w:jc w:val="both"/>
        <w:rPr>
          <w:sz w:val="80"/>
          <w:szCs w:val="80"/>
        </w:rPr>
      </w:pPr>
      <w:r>
        <w:rPr>
          <w:sz w:val="80"/>
          <w:szCs w:val="80"/>
        </w:rPr>
        <w:t>Portfolio</w:t>
      </w:r>
      <w:r>
        <w:rPr>
          <w:rFonts w:hint="default"/>
          <w:sz w:val="80"/>
          <w:szCs w:val="80"/>
          <w:lang w:val="en-US"/>
        </w:rPr>
        <w:t xml:space="preserve"> </w:t>
      </w:r>
      <w:r>
        <w:rPr>
          <w:sz w:val="80"/>
          <w:szCs w:val="80"/>
        </w:rPr>
        <w:t>Website</w:t>
      </w:r>
      <w:r>
        <w:rPr>
          <w:rFonts w:hint="default"/>
          <w:sz w:val="80"/>
          <w:szCs w:val="80"/>
          <w:lang w:val="en-US"/>
        </w:rPr>
        <w:t xml:space="preserve"> </w:t>
      </w:r>
      <w:r>
        <w:rPr>
          <w:sz w:val="80"/>
          <w:szCs w:val="80"/>
        </w:rPr>
        <w:t>Project</w:t>
      </w:r>
      <w:bookmarkStart w:id="0" w:name="_GoBack"/>
      <w:bookmarkEnd w:id="0"/>
    </w:p>
    <w:p w14:paraId="4857A1C9">
      <w:pPr>
        <w:ind w:firstLine="440" w:firstLineChars="100"/>
        <w:jc w:val="center"/>
        <w:rPr>
          <w:b/>
          <w:bCs/>
          <w:sz w:val="44"/>
          <w:szCs w:val="44"/>
        </w:rPr>
      </w:pPr>
      <w:r>
        <w:rPr>
          <w:b/>
          <w:bCs/>
          <w:sz w:val="44"/>
          <w:szCs w:val="44"/>
        </w:rPr>
        <w:t>Course: UI/UX Design</w:t>
      </w:r>
      <w:r>
        <w:rPr>
          <w:rFonts w:hint="default"/>
          <w:b/>
          <w:bCs/>
          <w:sz w:val="44"/>
          <w:szCs w:val="44"/>
          <w:lang w:val="en-US"/>
        </w:rPr>
        <w:t xml:space="preserve"> </w:t>
      </w:r>
      <w:r>
        <w:rPr>
          <w:b/>
          <w:bCs/>
          <w:sz w:val="44"/>
          <w:szCs w:val="44"/>
        </w:rPr>
        <w:t>Fundamentals</w:t>
      </w:r>
    </w:p>
    <w:p w14:paraId="380FDA14"/>
    <w:p w14:paraId="54236BE7">
      <w:pPr>
        <w:jc w:val="both"/>
        <w:rPr>
          <w:sz w:val="28"/>
          <w:szCs w:val="28"/>
        </w:rPr>
      </w:pPr>
    </w:p>
    <w:p w14:paraId="529294C9">
      <w:pPr>
        <w:jc w:val="center"/>
        <w:rPr>
          <w:sz w:val="28"/>
          <w:szCs w:val="28"/>
        </w:rPr>
      </w:pPr>
    </w:p>
    <w:p w14:paraId="6C352AA3">
      <w:pPr>
        <w:jc w:val="center"/>
        <w:rPr>
          <w:sz w:val="28"/>
          <w:szCs w:val="28"/>
        </w:rPr>
      </w:pPr>
    </w:p>
    <w:p w14:paraId="312F3D42">
      <w:pPr>
        <w:jc w:val="center"/>
        <w:rPr>
          <w:rFonts w:hint="default"/>
          <w:sz w:val="56"/>
          <w:szCs w:val="56"/>
          <w:lang w:val="en-US"/>
        </w:rPr>
      </w:pPr>
      <w:r>
        <w:rPr>
          <w:sz w:val="56"/>
          <w:szCs w:val="56"/>
        </w:rPr>
        <w:t xml:space="preserve">Instructor Name: </w:t>
      </w:r>
      <w:r>
        <w:rPr>
          <w:rFonts w:hint="default"/>
          <w:sz w:val="56"/>
          <w:szCs w:val="56"/>
          <w:lang w:val="en-US"/>
        </w:rPr>
        <w:t>Dhiraj Sir</w:t>
      </w:r>
    </w:p>
    <w:p w14:paraId="514EFD48">
      <w:pPr>
        <w:jc w:val="center"/>
        <w:rPr>
          <w:sz w:val="56"/>
          <w:szCs w:val="56"/>
        </w:rPr>
      </w:pPr>
      <w:r>
        <w:rPr>
          <w:sz w:val="56"/>
          <w:szCs w:val="56"/>
        </w:rPr>
        <w:t>Date of Submission: 13/08/2025</w:t>
      </w:r>
    </w:p>
    <w:p w14:paraId="14C41612">
      <w:pPr>
        <w:jc w:val="center"/>
        <w:rPr>
          <w:sz w:val="28"/>
          <w:szCs w:val="28"/>
        </w:rPr>
      </w:pPr>
      <w:r>
        <w:rPr>
          <w:rFonts w:hint="default"/>
          <w:sz w:val="36"/>
          <w:szCs w:val="36"/>
          <w:lang w:val="en-US"/>
        </w:rPr>
        <w:t xml:space="preserve">Submitted </w:t>
      </w:r>
      <w:r>
        <w:rPr>
          <w:sz w:val="36"/>
          <w:szCs w:val="36"/>
        </w:rPr>
        <w:t>By:</w:t>
      </w:r>
      <w:r>
        <w:rPr>
          <w:sz w:val="36"/>
          <w:szCs w:val="36"/>
        </w:rPr>
        <w:br w:type="textWrapping"/>
      </w:r>
      <w:r>
        <w:rPr>
          <w:sz w:val="36"/>
          <w:szCs w:val="36"/>
        </w:rPr>
        <w:t>GOKULAKRISHNAN - 2462075</w:t>
      </w:r>
      <w:r>
        <w:rPr>
          <w:sz w:val="36"/>
          <w:szCs w:val="36"/>
        </w:rPr>
        <w:br w:type="textWrapping"/>
      </w:r>
      <w:r>
        <w:rPr>
          <w:sz w:val="36"/>
          <w:szCs w:val="36"/>
        </w:rPr>
        <w:t>GEORGE THOMAS - 2462072</w:t>
      </w:r>
      <w:r>
        <w:rPr>
          <w:sz w:val="36"/>
          <w:szCs w:val="36"/>
        </w:rPr>
        <w:br w:type="textWrapping"/>
      </w:r>
      <w:r>
        <w:rPr>
          <w:sz w:val="36"/>
          <w:szCs w:val="36"/>
        </w:rPr>
        <w:t>ABHISHEK KS - 2462013</w:t>
      </w:r>
      <w:r>
        <w:rPr>
          <w:sz w:val="28"/>
          <w:szCs w:val="28"/>
        </w:rPr>
        <w:br w:type="page"/>
      </w:r>
    </w:p>
    <w:p w14:paraId="4E8E0616">
      <w:pPr>
        <w:rPr>
          <w:sz w:val="28"/>
          <w:szCs w:val="28"/>
        </w:rPr>
      </w:pPr>
    </w:p>
    <w:p w14:paraId="691BF29A">
      <w:pPr>
        <w:pStyle w:val="2"/>
      </w:pPr>
      <w:r>
        <w:t>Abstract</w:t>
      </w:r>
    </w:p>
    <w:p w14:paraId="5C94638C">
      <w:r>
        <w:t>This project involves the creation of a responsive and visually appealing portfolio website developed strictly using HTML and CSS. The primary goal was to design an accessible, semantic, and mobile-first interface that effectively showcases personal information, skills, projects, and contact details without relying on JavaScript or backend technologies. The design employs CSS Grid, Flexbox, and modern styling techniques to ensure responsiveness across all devices. The outcome is a professional, fast-loading, and user-friendly static website ideal for personal branding.</w:t>
      </w:r>
    </w:p>
    <w:p w14:paraId="4896003E">
      <w:pPr>
        <w:pStyle w:val="2"/>
      </w:pPr>
      <w:r>
        <w:t>Objectives</w:t>
      </w:r>
    </w:p>
    <w:p w14:paraId="52249DFA">
      <w:r>
        <w:t>• Build a fully functional portfolio website using only HTML and CSS.</w:t>
      </w:r>
    </w:p>
    <w:p w14:paraId="632A1CFC">
      <w:r>
        <w:t>• Create a semantic, accessible structure for all sections of the site.</w:t>
      </w:r>
    </w:p>
    <w:p w14:paraId="0E4915E0">
      <w:r>
        <w:t>• Apply mobile-first responsive design principles.</w:t>
      </w:r>
    </w:p>
    <w:p w14:paraId="2258413A">
      <w:r>
        <w:t>• Use CSS Grid and Flexbox for efficient layout management.</w:t>
      </w:r>
    </w:p>
    <w:p w14:paraId="708FB0CC">
      <w:r>
        <w:t>• Ensure cross-browser compatibility and fast load times.</w:t>
      </w:r>
    </w:p>
    <w:p w14:paraId="60DC4B19">
      <w:pPr>
        <w:pStyle w:val="2"/>
      </w:pPr>
      <w:r>
        <w:t>Scope of the Project</w:t>
      </w:r>
    </w:p>
    <w:p w14:paraId="6C9F1624">
      <w:r>
        <w:t>The portfolio website includes sections such as an introduction (hero), about, skills, projects, and a contact form (UI-only). The project focuses exclusively on front-end development using HTML5 for structure and CSS3 for styling. No JavaScript functionality or backend integration is implemented. The design supports desktop, tablet, and mobile views, and ensures high accessibility and readability.</w:t>
      </w:r>
    </w:p>
    <w:p w14:paraId="67A22594">
      <w:pPr>
        <w:pStyle w:val="2"/>
      </w:pPr>
      <w:r>
        <w:t>Tools &amp; Technologies Used</w:t>
      </w:r>
    </w:p>
    <w:p w14:paraId="0D76D825">
      <w:r>
        <w:t>HTML5 - Semantic markup for structuring content.</w:t>
      </w:r>
    </w:p>
    <w:p w14:paraId="6D98FB63">
      <w:r>
        <w:t>CSS3 - Styling, layout management, and responsive behavior.</w:t>
      </w:r>
    </w:p>
    <w:p w14:paraId="234336EC">
      <w:r>
        <w:t>VS Code - Code editor for development.</w:t>
      </w:r>
    </w:p>
    <w:p w14:paraId="300CA4C5">
      <w:r>
        <w:t>Chrome DevTools - For testing and debugging.</w:t>
      </w:r>
    </w:p>
    <w:p w14:paraId="395B76EB">
      <w:r>
        <w:t>Open-source fonts and icons - For visual enhancements.</w:t>
      </w:r>
    </w:p>
    <w:p w14:paraId="5F2493C0">
      <w:pPr>
        <w:pStyle w:val="2"/>
      </w:pPr>
      <w:r>
        <w:t>HTML Structure Overview</w:t>
      </w:r>
    </w:p>
    <w:p w14:paraId="5444934C">
      <w:r>
        <w:t>• Semantic HTML5 elements like &lt;header&gt;, &lt;nav&gt;, &lt;main&gt;, &lt;section&gt;, &lt;aside&gt;, and &lt;footer&gt;.</w:t>
      </w:r>
    </w:p>
    <w:p w14:paraId="369FD0B7">
      <w:r>
        <w:t>• A navigation bar with anchor links for smooth scrolling between sections.</w:t>
      </w:r>
    </w:p>
    <w:p w14:paraId="54687F12">
      <w:r>
        <w:t>• Hero section introducing the portfolio owner.</w:t>
      </w:r>
    </w:p>
    <w:p w14:paraId="1A7B8DD3">
      <w:r>
        <w:t>• About section with biography and skills list.</w:t>
      </w:r>
    </w:p>
    <w:p w14:paraId="5C23A4A2">
      <w:r>
        <w:t>• Projects section showcasing selected works with descriptions and tags.</w:t>
      </w:r>
    </w:p>
    <w:p w14:paraId="11FBBFF2">
      <w:r>
        <w:t>• Contact section with a UI-only form and alternate contact methods.</w:t>
      </w:r>
    </w:p>
    <w:p w14:paraId="03D8FC5E">
      <w:r>
        <w:t>• Footer containing copyright information.</w:t>
      </w:r>
    </w:p>
    <w:p w14:paraId="021BF4AF">
      <w:pPr>
        <w:pStyle w:val="2"/>
      </w:pPr>
      <w:r>
        <w:t>CSS Styling Strategy</w:t>
      </w:r>
    </w:p>
    <w:p w14:paraId="0D0A8F0B">
      <w:r>
        <w:t>• Use of CSS variables for theme customization and consistency.</w:t>
      </w:r>
    </w:p>
    <w:p w14:paraId="723F53D0">
      <w:r>
        <w:t>• Flexbox and CSS Grid for layout alignment and responsiveness.</w:t>
      </w:r>
    </w:p>
    <w:p w14:paraId="013DE74D">
      <w:r>
        <w:t>• Media queries to adapt the layout for various screen sizes.</w:t>
      </w:r>
    </w:p>
    <w:p w14:paraId="356EFA1C">
      <w:r>
        <w:t>• Hover effects for interactive navigation elements.</w:t>
      </w:r>
    </w:p>
    <w:p w14:paraId="24E0BEC2">
      <w:r>
        <w:t>• Gradient backgrounds and subtle shadows for modern aesthetics.</w:t>
      </w:r>
    </w:p>
    <w:p w14:paraId="280710CB">
      <w:pPr>
        <w:pStyle w:val="2"/>
      </w:pPr>
      <w:r>
        <w:t>Key Features</w:t>
      </w:r>
    </w:p>
    <w:p w14:paraId="04851A39">
      <w:r>
        <w:t>Responsive Design - Seamlessly adapts to desktop, tablet, and mobile devices.</w:t>
      </w:r>
    </w:p>
    <w:p w14:paraId="0DA783B7">
      <w:r>
        <w:t>Semantic Markup - Improves accessibility and SEO performance.</w:t>
      </w:r>
    </w:p>
    <w:p w14:paraId="79382A6E">
      <w:r>
        <w:t>Projects Showcase - Highlights selected work with tags.</w:t>
      </w:r>
    </w:p>
    <w:p w14:paraId="1AF430DB">
      <w:r>
        <w:t>Skills Display - Visual representation of skill proficiency.</w:t>
      </w:r>
    </w:p>
    <w:p w14:paraId="09324B5D">
      <w:r>
        <w:t>Contact Form UI - Encourages user engagement (non-functional).</w:t>
      </w:r>
    </w:p>
    <w:p w14:paraId="559D579E">
      <w:pPr>
        <w:pStyle w:val="2"/>
      </w:pPr>
      <w:r>
        <w:t>Challenges Faced &amp; Solutions</w:t>
      </w:r>
    </w:p>
    <w:p w14:paraId="79925D47">
      <w:r>
        <w:t>Challenge: Achieving balanced layout across various devices.</w:t>
      </w:r>
      <w:r>
        <w:br w:type="textWrapping"/>
      </w:r>
      <w:r>
        <w:t>Solution: Implemented mobile-first media queries and tested on multiple viewports.</w:t>
      </w:r>
    </w:p>
    <w:p w14:paraId="313233A3">
      <w:r>
        <w:t>Challenge: Maintaining a clean and modern design without JavaScript.</w:t>
      </w:r>
      <w:r>
        <w:br w:type="textWrapping"/>
      </w:r>
      <w:r>
        <w:t>Solution: Leveraged advanced CSS properties, gradients, and layout techniques.</w:t>
      </w:r>
    </w:p>
    <w:p w14:paraId="39BA7A2F">
      <w:r>
        <w:t>Challenge: Structuring content for accessibility.</w:t>
      </w:r>
      <w:r>
        <w:br w:type="textWrapping"/>
      </w:r>
      <w:r>
        <w:t>Solution: Applied semantic HTML tags and ARIA labels where appropriate.</w:t>
      </w:r>
    </w:p>
    <w:p w14:paraId="5BF07E9B">
      <w:pPr>
        <w:pStyle w:val="2"/>
      </w:pPr>
      <w:r>
        <w:t>Outcome</w:t>
      </w:r>
    </w:p>
    <w:p w14:paraId="5CBFA42D">
      <w:r>
        <w:t>The portfolio website successfully presents personal and professional information in a clean, modern layout. The responsive design ensures usability across all device sizes, and the strict use of HTML and CSS demonstrates mastery of front-end fundamentals. The project improved understanding of semantic HTML, responsive design, and CSS layout techniques.</w:t>
      </w:r>
    </w:p>
    <w:p w14:paraId="0C587695">
      <w:pPr>
        <w:pStyle w:val="2"/>
      </w:pPr>
      <w:r>
        <w:t>Future Enhancements</w:t>
      </w:r>
    </w:p>
    <w:p w14:paraId="3F290D4E">
      <w:r>
        <w:t>• Integrate JavaScript for interactive elements and form validation.</w:t>
      </w:r>
    </w:p>
    <w:p w14:paraId="658FD31B">
      <w:r>
        <w:t>• Add backend functionality to enable form submissions.</w:t>
      </w:r>
    </w:p>
    <w:p w14:paraId="04FE9A09">
      <w:r>
        <w:t>• Include animations and transitions for a more dynamic user experience.</w:t>
      </w:r>
    </w:p>
    <w:p w14:paraId="5B45F60D">
      <w:r>
        <w:t>• Implement a blog section for ongoing updates and articles.</w:t>
      </w:r>
    </w:p>
    <w:p w14:paraId="57F47358">
      <w:pPr>
        <w:pStyle w:val="2"/>
      </w:pPr>
      <w:r>
        <w:t>Sample Code</w:t>
      </w:r>
    </w:p>
    <w:p w14:paraId="365C1598">
      <w:r>
        <w:br w:type="textWrapping"/>
      </w:r>
      <w:r>
        <w:t>&lt;header&gt;</w:t>
      </w:r>
      <w:r>
        <w:br w:type="textWrapping"/>
      </w:r>
      <w:r>
        <w:t xml:space="preserve">  &lt;div class="container nav" role="navigation" aria-label="Main navigation"&gt;</w:t>
      </w:r>
      <w:r>
        <w:br w:type="textWrapping"/>
      </w:r>
      <w:r>
        <w:t xml:space="preserve">    &lt;div class="logo"&gt;Portfolio&lt;/div&gt;</w:t>
      </w:r>
      <w:r>
        <w:br w:type="textWrapping"/>
      </w:r>
      <w:r>
        <w:t xml:space="preserve">    &lt;nav aria-label="Primary"&gt;</w:t>
      </w:r>
      <w:r>
        <w:br w:type="textWrapping"/>
      </w:r>
      <w:r>
        <w:t xml:space="preserve">      &lt;ul&gt;</w:t>
      </w:r>
      <w:r>
        <w:br w:type="textWrapping"/>
      </w:r>
      <w:r>
        <w:t xml:space="preserve">        &lt;li&gt;&lt;a href="#about"&gt;About&lt;/a&gt;&lt;/li&gt;</w:t>
      </w:r>
      <w:r>
        <w:br w:type="textWrapping"/>
      </w:r>
      <w:r>
        <w:t xml:space="preserve">        &lt;li&gt;&lt;a href="#projects"&gt;Projects&lt;/a&gt;&lt;/li&gt;</w:t>
      </w:r>
      <w:r>
        <w:br w:type="textWrapping"/>
      </w:r>
      <w:r>
        <w:t xml:space="preserve">        &lt;li&gt;&lt;a href="#contact"&gt;Contact&lt;/a&gt;&lt;/li&gt;</w:t>
      </w:r>
      <w:r>
        <w:br w:type="textWrapping"/>
      </w:r>
      <w:r>
        <w:t xml:space="preserve">      &lt;/ul&gt;</w:t>
      </w:r>
      <w:r>
        <w:br w:type="textWrapping"/>
      </w:r>
      <w:r>
        <w:t xml:space="preserve">    &lt;/nav&gt;</w:t>
      </w:r>
      <w:r>
        <w:br w:type="textWrapping"/>
      </w:r>
      <w:r>
        <w:t xml:space="preserve">  &lt;/div&gt;</w:t>
      </w:r>
      <w:r>
        <w:br w:type="textWrapping"/>
      </w:r>
      <w:r>
        <w:t>&lt;/header&gt;</w:t>
      </w:r>
      <w:r>
        <w:br w:type="textWrapping"/>
      </w:r>
    </w:p>
    <w:p w14:paraId="2203D34A">
      <w:pPr>
        <w:pStyle w:val="2"/>
      </w:pPr>
      <w:r>
        <w:t>Screenshots of Final Output</w:t>
      </w:r>
    </w:p>
    <w:p w14:paraId="20ABADFD">
      <w:r>
        <w:t>[Insert screenshots of the application output here]</w:t>
      </w:r>
    </w:p>
    <w:p w14:paraId="63E2885D">
      <w:pPr>
        <w:pStyle w:val="2"/>
      </w:pPr>
      <w:r>
        <w:t>Conclusion</w:t>
      </w:r>
    </w:p>
    <w:p w14:paraId="4452D4B8">
      <w:r>
        <w:t>The Portfolio Website project showcases the ability to create a professional, responsive, and accessible personal branding site using only HTML and CSS. Through careful design, semantic markup, and responsive layouts, the project meets modern web standards and serves as a solid foundation for future enhancements involving interactivity and backend integration.</w:t>
      </w:r>
    </w:p>
    <w:p w14:paraId="772CFBF5">
      <w:pPr>
        <w:pStyle w:val="2"/>
      </w:pPr>
      <w:r>
        <w:t>References</w:t>
      </w:r>
    </w:p>
    <w:p w14:paraId="201DDCE3">
      <w:r>
        <w:t>MDN Web Docs: https://developer.mozilla.org/</w:t>
      </w:r>
    </w:p>
    <w:p w14:paraId="72EAE9A3">
      <w:r>
        <w:t>W3Schools: https://www.w3schools.com/</w:t>
      </w:r>
    </w:p>
    <w:p w14:paraId="54604A77">
      <w:r>
        <w:t>CSS-Tricks: https://css-tricks.com/</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33D499A"/>
    <w:rsid w:val="78E7272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8</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gokul krishnan.M</cp:lastModifiedBy>
  <dcterms:modified xsi:type="dcterms:W3CDTF">2025-08-12T17:39:25Z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BB685FECEF39489F9B04F0841AC79835_12</vt:lpwstr>
  </property>
</Properties>
</file>